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D073E6">
        <w:tc>
          <w:tcPr>
            <w:tcW w:w="9576" w:type="dxa"/>
          </w:tcPr>
          <w:p w:rsidR="00D073E6" w:rsidRDefault="00D073E6">
            <w:pPr>
              <w:pStyle w:val="affb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履歷表名稱"/>
        <w:tag w:val="履歷表名稱"/>
        <w:id w:val="2142538285"/>
        <w:placeholder>
          <w:docPart w:val="1E7F90BB479943D58D0D2BA46221354C"/>
        </w:placeholder>
        <w:docPartList>
          <w:docPartGallery w:val="Quick Parts"/>
          <w:docPartCategory w:val=" 履歷表名稱"/>
        </w:docPartList>
      </w:sdtPr>
      <w:sdtEndPr/>
      <w:sdtContent>
        <w:p w:rsidR="00D073E6" w:rsidRDefault="00D073E6">
          <w:pPr>
            <w:pStyle w:val="a5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6"/>
            <w:gridCol w:w="8719"/>
          </w:tblGrid>
          <w:tr w:rsidR="00D073E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D073E6" w:rsidRDefault="00D073E6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D073E6" w:rsidRPr="00740E5B" w:rsidRDefault="00740E5B" w:rsidP="00740E5B">
                <w:pPr>
                  <w:pStyle w:val="affc"/>
                  <w:spacing w:line="240" w:lineRule="auto"/>
                  <w:ind w:right="480"/>
                  <w:jc w:val="left"/>
                  <w:rPr>
                    <w:rFonts w:hint="eastAsia"/>
                    <w:sz w:val="48"/>
                    <w:szCs w:val="48"/>
                  </w:rPr>
                </w:pPr>
                <w:proofErr w:type="gramStart"/>
                <w:r w:rsidRPr="00740E5B">
                  <w:rPr>
                    <w:rFonts w:hint="eastAsia"/>
                    <w:color w:val="3E5D78" w:themeColor="accent2" w:themeShade="80"/>
                    <w:sz w:val="48"/>
                    <w:szCs w:val="48"/>
                  </w:rPr>
                  <w:t>咻</w:t>
                </w:r>
                <w:proofErr w:type="gramEnd"/>
                <w:r w:rsidRPr="00740E5B">
                  <w:rPr>
                    <w:rFonts w:hint="eastAsia"/>
                    <w:color w:val="3E5D78" w:themeColor="accent2" w:themeShade="80"/>
                    <w:sz w:val="48"/>
                    <w:szCs w:val="48"/>
                  </w:rPr>
                  <w:t>蹦的日常小小小冒險</w:t>
                </w:r>
              </w:p>
            </w:tc>
          </w:tr>
        </w:tbl>
        <w:p w:rsidR="00D073E6" w:rsidRDefault="00D72798">
          <w:pPr>
            <w:pStyle w:val="a5"/>
          </w:pPr>
        </w:p>
      </w:sdtContent>
    </w:sdt>
    <w:p w:rsidR="00D073E6" w:rsidRDefault="00D073E6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D073E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D073E6" w:rsidRDefault="00D073E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40E5B" w:rsidRDefault="00740E5B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背景：街道</w:t>
            </w:r>
          </w:p>
          <w:p w:rsidR="00740E5B" w:rsidRDefault="00740E5B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內容：</w:t>
            </w:r>
          </w:p>
          <w:p w:rsidR="00D72798" w:rsidRDefault="00634C59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無目的的</w:t>
            </w:r>
            <w:r w:rsidR="00740E5B">
              <w:rPr>
                <w:rFonts w:hint="eastAsia"/>
                <w:sz w:val="40"/>
                <w:szCs w:val="40"/>
              </w:rPr>
              <w:t>一直走來走去，</w:t>
            </w:r>
          </w:p>
          <w:p w:rsidR="00D72798" w:rsidRDefault="00740E5B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被</w:t>
            </w:r>
            <w:r w:rsidR="00634C59">
              <w:rPr>
                <w:rFonts w:hint="eastAsia"/>
                <w:sz w:val="40"/>
                <w:szCs w:val="40"/>
              </w:rPr>
              <w:t>8+9</w:t>
            </w:r>
            <w:r w:rsidR="00634C59">
              <w:rPr>
                <w:rFonts w:hint="eastAsia"/>
                <w:sz w:val="40"/>
                <w:szCs w:val="40"/>
              </w:rPr>
              <w:t>堵到會被吃掉，</w:t>
            </w:r>
          </w:p>
          <w:p w:rsidR="00D72798" w:rsidRDefault="00634C59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踩到香蕉皮會滑倒</w:t>
            </w:r>
            <w:r w:rsidRPr="00D72798">
              <w:rPr>
                <w:rFonts w:hint="eastAsia"/>
                <w:sz w:val="40"/>
                <w:szCs w:val="40"/>
              </w:rPr>
              <w:t>，</w:t>
            </w:r>
          </w:p>
          <w:p w:rsidR="00634C59" w:rsidRPr="00D72798" w:rsidRDefault="00634C59" w:rsidP="00740E5B">
            <w:pPr>
              <w:pStyle w:val="a"/>
              <w:numPr>
                <w:ilvl w:val="0"/>
                <w:numId w:val="0"/>
              </w:numPr>
              <w:rPr>
                <w:rFonts w:hint="eastAsia"/>
                <w:sz w:val="40"/>
                <w:szCs w:val="40"/>
              </w:rPr>
            </w:pPr>
            <w:r w:rsidRPr="00D72798">
              <w:rPr>
                <w:rFonts w:hint="eastAsia"/>
                <w:sz w:val="40"/>
                <w:szCs w:val="40"/>
              </w:rPr>
              <w:t>雨天容易</w:t>
            </w:r>
            <w:r w:rsidR="00D72798">
              <w:rPr>
                <w:rFonts w:hint="eastAsia"/>
                <w:sz w:val="40"/>
                <w:szCs w:val="40"/>
              </w:rPr>
              <w:t>滑</w:t>
            </w:r>
            <w:r w:rsidRPr="00D72798">
              <w:rPr>
                <w:rFonts w:hint="eastAsia"/>
                <w:sz w:val="40"/>
                <w:szCs w:val="40"/>
              </w:rPr>
              <w:t>倒，</w:t>
            </w:r>
            <w:bookmarkStart w:id="0" w:name="_GoBack"/>
            <w:bookmarkEnd w:id="0"/>
          </w:p>
          <w:p w:rsidR="00D073E6" w:rsidRDefault="00740E5B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重來</w:t>
            </w:r>
            <w:r w:rsidR="00634C59">
              <w:rPr>
                <w:rFonts w:hint="eastAsia"/>
                <w:sz w:val="40"/>
                <w:szCs w:val="40"/>
              </w:rPr>
              <w:t>：</w:t>
            </w:r>
            <w:r w:rsidR="00634C59">
              <w:rPr>
                <w:rFonts w:hint="eastAsia"/>
                <w:sz w:val="40"/>
                <w:szCs w:val="40"/>
              </w:rPr>
              <w:t>R</w:t>
            </w:r>
          </w:p>
          <w:p w:rsidR="00740E5B" w:rsidRDefault="00634C59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前進：</w:t>
            </w:r>
            <w:r>
              <w:rPr>
                <w:rFonts w:hint="eastAsia"/>
                <w:sz w:val="40"/>
                <w:szCs w:val="40"/>
              </w:rPr>
              <w:t>W</w:t>
            </w:r>
            <w:r>
              <w:rPr>
                <w:rFonts w:hint="eastAsia"/>
                <w:sz w:val="40"/>
                <w:szCs w:val="40"/>
              </w:rPr>
              <w:t>、往上的箭頭</w:t>
            </w:r>
          </w:p>
          <w:p w:rsidR="00634C59" w:rsidRDefault="00634C59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後退：</w:t>
            </w:r>
            <w:r>
              <w:rPr>
                <w:rFonts w:hint="eastAsia"/>
                <w:sz w:val="40"/>
                <w:szCs w:val="40"/>
              </w:rPr>
              <w:t>S</w:t>
            </w:r>
            <w:r>
              <w:rPr>
                <w:rFonts w:hint="eastAsia"/>
                <w:sz w:val="40"/>
                <w:szCs w:val="40"/>
              </w:rPr>
              <w:t>、往下的箭頭</w:t>
            </w:r>
          </w:p>
          <w:p w:rsidR="00634C59" w:rsidRDefault="00634C59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左邊：</w:t>
            </w:r>
            <w:r>
              <w:rPr>
                <w:rFonts w:hint="eastAsia"/>
                <w:sz w:val="40"/>
                <w:szCs w:val="40"/>
              </w:rPr>
              <w:t>A</w:t>
            </w:r>
            <w:r>
              <w:rPr>
                <w:rFonts w:hint="eastAsia"/>
                <w:sz w:val="40"/>
                <w:szCs w:val="40"/>
              </w:rPr>
              <w:t>、往左的箭頭</w:t>
            </w:r>
          </w:p>
          <w:p w:rsidR="00634C59" w:rsidRDefault="00634C59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右邊：</w:t>
            </w:r>
            <w:r>
              <w:rPr>
                <w:rFonts w:hint="eastAsia"/>
                <w:sz w:val="40"/>
                <w:szCs w:val="40"/>
              </w:rPr>
              <w:t>D</w:t>
            </w:r>
            <w:r>
              <w:rPr>
                <w:rFonts w:hint="eastAsia"/>
                <w:sz w:val="40"/>
                <w:szCs w:val="40"/>
              </w:rPr>
              <w:t>、往右的箭頭</w:t>
            </w:r>
          </w:p>
          <w:p w:rsidR="00634C59" w:rsidRDefault="00634C59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跳躍：空白鍵</w:t>
            </w:r>
          </w:p>
          <w:p w:rsidR="00634C59" w:rsidRDefault="00634C59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加速：</w:t>
            </w:r>
            <w:r>
              <w:rPr>
                <w:rFonts w:hint="eastAsia"/>
                <w:sz w:val="40"/>
                <w:szCs w:val="40"/>
              </w:rPr>
              <w:t>Shift</w:t>
            </w:r>
          </w:p>
          <w:p w:rsidR="00634C59" w:rsidRDefault="00634C59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proofErr w:type="gramStart"/>
            <w:r>
              <w:rPr>
                <w:rFonts w:hint="eastAsia"/>
                <w:sz w:val="40"/>
                <w:szCs w:val="40"/>
              </w:rPr>
              <w:t>夜視鏡</w:t>
            </w:r>
            <w:proofErr w:type="gramEnd"/>
            <w:r>
              <w:rPr>
                <w:rFonts w:hint="eastAsia"/>
                <w:sz w:val="40"/>
                <w:szCs w:val="40"/>
              </w:rPr>
              <w:t>：</w:t>
            </w:r>
            <w:r>
              <w:rPr>
                <w:rFonts w:hint="eastAsia"/>
                <w:sz w:val="40"/>
                <w:szCs w:val="40"/>
              </w:rPr>
              <w:t>N</w:t>
            </w:r>
          </w:p>
          <w:p w:rsidR="00634C59" w:rsidRDefault="00634C59" w:rsidP="00740E5B">
            <w:pPr>
              <w:pStyle w:val="a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撐傘：</w:t>
            </w:r>
            <w:r>
              <w:rPr>
                <w:rFonts w:hint="eastAsia"/>
                <w:sz w:val="40"/>
                <w:szCs w:val="40"/>
              </w:rPr>
              <w:t>M</w:t>
            </w:r>
          </w:p>
          <w:p w:rsidR="00D72798" w:rsidRPr="00740E5B" w:rsidRDefault="00634C59" w:rsidP="00740E5B">
            <w:pPr>
              <w:pStyle w:val="a"/>
              <w:numPr>
                <w:ilvl w:val="0"/>
                <w:numId w:val="0"/>
              </w:num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查看狀態：</w:t>
            </w:r>
            <w:r>
              <w:rPr>
                <w:rFonts w:hint="eastAsia"/>
                <w:sz w:val="40"/>
                <w:szCs w:val="40"/>
              </w:rPr>
              <w:t>Tab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D073E6">
        <w:trPr>
          <w:trHeight w:val="576"/>
        </w:trPr>
        <w:tc>
          <w:tcPr>
            <w:tcW w:w="9576" w:type="dxa"/>
          </w:tcPr>
          <w:p w:rsidR="00D073E6" w:rsidRDefault="00D073E6">
            <w:pPr>
              <w:spacing w:after="0" w:line="240" w:lineRule="auto"/>
            </w:pPr>
          </w:p>
        </w:tc>
      </w:tr>
    </w:tbl>
    <w:p w:rsidR="00D073E6" w:rsidRDefault="00D073E6"/>
    <w:p w:rsidR="00D073E6" w:rsidRDefault="00D073E6"/>
    <w:sectPr w:rsidR="00D073E6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440" w:right="1418" w:bottom="1440" w:left="1418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E5B" w:rsidRDefault="00740E5B">
      <w:pPr>
        <w:spacing w:after="0" w:line="240" w:lineRule="auto"/>
      </w:pPr>
      <w:r>
        <w:separator/>
      </w:r>
    </w:p>
  </w:endnote>
  <w:endnote w:type="continuationSeparator" w:id="0">
    <w:p w:rsidR="00740E5B" w:rsidRDefault="0074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3E6" w:rsidRDefault="00D72798">
    <w:pPr>
      <w:pStyle w:val="affe"/>
    </w:pPr>
    <w:r>
      <w:rPr>
        <w:color w:val="CEDBE6" w:themeColor="accent2" w:themeTint="80"/>
      </w:rPr>
      <w:sym w:font="Wingdings 3" w:char="F07D"/>
    </w:r>
    <w:r>
      <w:rPr>
        <w:lang w:val="zh-TW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 w:rsidRPr="00D72798">
      <w:rPr>
        <w:noProof/>
        <w:lang w:val="zh-TW"/>
      </w:rPr>
      <w:t>2</w:t>
    </w:r>
    <w:r>
      <w:fldChar w:fldCharType="end"/>
    </w:r>
    <w:r>
      <w:rPr>
        <w:lang w:val="zh-TW"/>
      </w:rPr>
      <w:t xml:space="preserve"> </w:t>
    </w:r>
    <w:r>
      <w:rPr>
        <w:lang w:val="zh-TW"/>
      </w:rPr>
      <w:t xml:space="preserve">| </w:t>
    </w:r>
    <w:sdt>
      <w:sdtPr>
        <w:id w:val="121446346"/>
        <w:placeholder/>
        <w:showingPlcHdr/>
        <w:text/>
      </w:sdtPr>
      <w:sdtEndPr/>
      <w:sdtContent>
        <w:r>
          <w:rPr>
            <w:lang w:val="zh-TW"/>
          </w:rPr>
          <w:t>[</w:t>
        </w:r>
        <w:r>
          <w:rPr>
            <w:lang w:val="zh-TW"/>
          </w:rPr>
          <w:t>鍵入您的電話號碼</w:t>
        </w:r>
        <w:r>
          <w:rPr>
            <w:lang w:val="zh-TW"/>
          </w:rPr>
          <w:t>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3E6" w:rsidRDefault="00D72798">
    <w:pPr>
      <w:pStyle w:val="afff0"/>
    </w:pPr>
    <w:r>
      <w:rPr>
        <w:color w:val="CEDBE6" w:themeColor="accent2" w:themeTint="80"/>
      </w:rPr>
      <w:sym w:font="Wingdings 3" w:char="F07D"/>
    </w:r>
    <w:r>
      <w:rPr>
        <w:lang w:val="zh-TW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>
      <w:rPr>
        <w:lang w:val="zh-TW"/>
      </w:rPr>
      <w:t>3</w:t>
    </w:r>
    <w:r>
      <w:fldChar w:fldCharType="end"/>
    </w:r>
    <w:r>
      <w:rPr>
        <w:lang w:val="zh-TW"/>
      </w:rPr>
      <w:t xml:space="preserve"> </w:t>
    </w:r>
    <w:r>
      <w:rPr>
        <w:lang w:val="zh-TW"/>
      </w:rPr>
      <w:t xml:space="preserve">| </w:t>
    </w:r>
    <w:sdt>
      <w:sdtPr>
        <w:id w:val="121446365"/>
        <w:placeholder/>
        <w:temporary/>
        <w:showingPlcHdr/>
        <w:text/>
      </w:sdtPr>
      <w:sdtEndPr/>
      <w:sdtContent>
        <w:r>
          <w:rPr>
            <w:lang w:val="zh-TW"/>
          </w:rPr>
          <w:t>[</w:t>
        </w:r>
        <w:r>
          <w:rPr>
            <w:lang w:val="zh-TW"/>
          </w:rPr>
          <w:t>鍵入您的電子郵件地址</w:t>
        </w:r>
        <w:r>
          <w:rPr>
            <w:lang w:val="zh-TW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E5B" w:rsidRDefault="00740E5B">
      <w:pPr>
        <w:spacing w:after="0" w:line="240" w:lineRule="auto"/>
      </w:pPr>
      <w:r>
        <w:separator/>
      </w:r>
    </w:p>
  </w:footnote>
  <w:footnote w:type="continuationSeparator" w:id="0">
    <w:p w:rsidR="00740E5B" w:rsidRDefault="00740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3E6" w:rsidRDefault="00D72798">
    <w:pPr>
      <w:pStyle w:val="affd"/>
      <w:jc w:val="right"/>
    </w:pPr>
    <w:r>
      <w:rPr>
        <w:color w:val="CEDBE6" w:themeColor="accent2" w:themeTint="80"/>
      </w:rPr>
      <w:sym w:font="Wingdings 3" w:char="F07D"/>
    </w:r>
    <w:r>
      <w:rPr>
        <w:lang w:val="zh-TW"/>
      </w:rPr>
      <w:t xml:space="preserve"> </w:t>
    </w:r>
    <w:r>
      <w:rPr>
        <w:lang w:val="zh-TW"/>
      </w:rPr>
      <w:t>履歷表</w:t>
    </w:r>
    <w:r>
      <w:rPr>
        <w:lang w:val="zh-TW"/>
      </w:rPr>
      <w:t xml:space="preserve">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40E5B">
          <w:t>PCRoom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3E6" w:rsidRDefault="00D72798">
    <w:pPr>
      <w:pStyle w:val="afff"/>
      <w:jc w:val="left"/>
    </w:pPr>
    <w:r>
      <w:rPr>
        <w:color w:val="CEDBE6" w:themeColor="accent2" w:themeTint="80"/>
      </w:rPr>
      <w:sym w:font="Wingdings 3" w:char="F07D"/>
    </w:r>
    <w:r>
      <w:rPr>
        <w:lang w:val="zh-TW"/>
      </w:rPr>
      <w:t xml:space="preserve"> </w:t>
    </w:r>
    <w:r>
      <w:rPr>
        <w:lang w:val="zh-TW"/>
      </w:rPr>
      <w:t>履歷表</w:t>
    </w:r>
    <w:r>
      <w:rPr>
        <w:lang w:val="zh-TW"/>
      </w:rPr>
      <w:t xml:space="preserve">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40E5B">
          <w:t>PCRoom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5B"/>
    <w:rsid w:val="00634C59"/>
    <w:rsid w:val="00740E5B"/>
    <w:rsid w:val="00D073E6"/>
    <w:rsid w:val="00D7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A370"/>
  <w15:docId w15:val="{45F31390-39BD-4CF6-B00A-A3410D30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頁尾 字元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區段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/>
      <w:b/>
      <w:color w:val="9FB8CD" w:themeColor="accent2"/>
      <w:sz w:val="24"/>
    </w:rPr>
  </w:style>
  <w:style w:type="paragraph" w:customStyle="1" w:styleId="af">
    <w:name w:val="子區段"/>
    <w:basedOn w:val="a0"/>
    <w:link w:val="af0"/>
    <w:uiPriority w:val="3"/>
    <w:qFormat/>
    <w:pPr>
      <w:spacing w:before="40" w:after="80" w:line="240" w:lineRule="auto"/>
    </w:pPr>
    <w:rPr>
      <w:rFonts w:asciiTheme="majorHAnsi" w:eastAsiaTheme="majorEastAsia" w:hAnsiTheme="majorHAnsi"/>
      <w:b/>
      <w:color w:val="727CA3" w:themeColor="accent1"/>
      <w:sz w:val="18"/>
    </w:rPr>
  </w:style>
  <w:style w:type="paragraph" w:styleId="af1">
    <w:name w:val="Quote"/>
    <w:basedOn w:val="a0"/>
    <w:link w:val="af2"/>
    <w:uiPriority w:val="29"/>
    <w:qFormat/>
    <w:rPr>
      <w:i/>
      <w:color w:val="7F7F7F" w:themeColor="background1" w:themeShade="7F"/>
    </w:rPr>
  </w:style>
  <w:style w:type="character" w:customStyle="1" w:styleId="af2">
    <w:name w:val="引文 字元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標題 2 字元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個人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semiHidden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無間距 字元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標題 1 字元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標題 3 字元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標題 4 字元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標題 5 字元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標題 6 字元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標題 7 字元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標題 8 字元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標題 9 字元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afb">
    <w:name w:val="鮮明引文 字元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f0">
    <w:name w:val="寄件者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3">
    <w:name w:val="副標題 字元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標題 字元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個人姓名字元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區段字元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區段字元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寄件者地址字元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區段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區段文字"/>
    <w:basedOn w:val="a0"/>
    <w:uiPriority w:val="5"/>
    <w:qFormat/>
    <w:pPr>
      <w:spacing w:after="320"/>
      <w:contextualSpacing/>
    </w:pPr>
  </w:style>
  <w:style w:type="character" w:customStyle="1" w:styleId="aff8">
    <w:name w:val="子區段日期字元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頁尾 (第一頁)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頁首 (第一頁)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頁首 (左側)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頁尾 (左側)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頁首 (右側)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頁尾 (右側)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28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7F90BB479943D58D0D2BA46221354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2C9AC79-5157-467B-B0A8-0434F947E0D1}"/>
      </w:docPartPr>
      <w:docPartBody>
        <w:p w:rsidR="00000000" w:rsidRDefault="00000000">
          <w:pPr>
            <w:pStyle w:val="1E7F90BB479943D58D0D2BA46221354C"/>
          </w:pPr>
          <w:r>
            <w:rPr>
              <w:rStyle w:val="a3"/>
              <w:lang w:val="zh-TW"/>
            </w:rPr>
            <w:t>選擇建置組塊。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1E7F90BB479943D58D0D2BA46221354C">
    <w:name w:val="1E7F90BB479943D58D0D2BA46221354C"/>
    <w:pPr>
      <w:widowControl w:val="0"/>
    </w:pPr>
  </w:style>
  <w:style w:type="paragraph" w:customStyle="1" w:styleId="F41C9F0D702B4A598CCAF0AC210BB7A4">
    <w:name w:val="F41C9F0D702B4A598CCAF0AC210BB7A4"/>
    <w:pPr>
      <w:widowControl w:val="0"/>
    </w:pPr>
  </w:style>
  <w:style w:type="paragraph" w:customStyle="1" w:styleId="F5EDEB6E354F46C18A13B21AA57CCC59">
    <w:name w:val="F5EDEB6E354F46C18A13B21AA57CCC59"/>
    <w:pPr>
      <w:widowControl w:val="0"/>
    </w:pPr>
  </w:style>
  <w:style w:type="paragraph" w:customStyle="1" w:styleId="135029DE00F9418B989004595E0E021C">
    <w:name w:val="135029DE00F9418B989004595E0E021C"/>
    <w:pPr>
      <w:widowControl w:val="0"/>
    </w:pPr>
  </w:style>
  <w:style w:type="paragraph" w:customStyle="1" w:styleId="FB3B9F8AD49D40FB9737666510C71A62">
    <w:name w:val="FB3B9F8AD49D40FB9737666510C71A62"/>
    <w:pPr>
      <w:widowControl w:val="0"/>
    </w:pPr>
  </w:style>
  <w:style w:type="paragraph" w:customStyle="1" w:styleId="1026302D5B584DA9BC6C11549ED4E41F">
    <w:name w:val="1026302D5B584DA9BC6C11549ED4E41F"/>
    <w:pPr>
      <w:widowControl w:val="0"/>
    </w:pPr>
  </w:style>
  <w:style w:type="paragraph" w:customStyle="1" w:styleId="463E3374546E49B3B2996ED31C826AF3">
    <w:name w:val="463E3374546E49B3B2996ED31C826AF3"/>
    <w:pPr>
      <w:widowControl w:val="0"/>
    </w:pPr>
  </w:style>
  <w:style w:type="paragraph" w:customStyle="1" w:styleId="94764F4703A2443992E08FB462F1A5BD">
    <w:name w:val="94764F4703A2443992E08FB462F1A5BD"/>
    <w:pPr>
      <w:widowControl w:val="0"/>
    </w:pPr>
  </w:style>
  <w:style w:type="paragraph" w:customStyle="1" w:styleId="a4">
    <w:name w:val="子區段日期"/>
    <w:basedOn w:val="a"/>
    <w:link w:val="a5"/>
    <w:uiPriority w:val="4"/>
    <w:qFormat/>
    <w:pPr>
      <w:widowControl/>
      <w:spacing w:after="120"/>
      <w:contextualSpacing/>
    </w:pPr>
    <w:rPr>
      <w:rFonts w:asciiTheme="majorHAnsi" w:eastAsiaTheme="majorEastAsia" w:hAnsiTheme="majorHAnsi" w:cs="Times New Roman"/>
      <w:color w:val="5B9BD5" w:themeColor="accent1"/>
      <w:kern w:val="0"/>
      <w:sz w:val="18"/>
      <w:szCs w:val="24"/>
    </w:rPr>
  </w:style>
  <w:style w:type="character" w:customStyle="1" w:styleId="a5">
    <w:name w:val="子區段日期字元"/>
    <w:basedOn w:val="a0"/>
    <w:link w:val="a4"/>
    <w:uiPriority w:val="4"/>
    <w:rPr>
      <w:rFonts w:asciiTheme="majorHAnsi" w:eastAsiaTheme="majorEastAsia" w:hAnsiTheme="majorHAnsi" w:cs="Times New Roman"/>
      <w:color w:val="5B9BD5" w:themeColor="accent1"/>
      <w:kern w:val="0"/>
      <w:sz w:val="18"/>
      <w:szCs w:val="24"/>
    </w:rPr>
  </w:style>
  <w:style w:type="paragraph" w:customStyle="1" w:styleId="98FA2DD83CDA4620B76EE4CB45E57A20">
    <w:name w:val="98FA2DD83CDA4620B76EE4CB45E57A20"/>
    <w:pPr>
      <w:widowControl w:val="0"/>
    </w:pPr>
  </w:style>
  <w:style w:type="paragraph" w:customStyle="1" w:styleId="2DD084C371FF410188D2770FEF7D7071">
    <w:name w:val="2DD084C371FF410188D2770FEF7D7071"/>
    <w:pPr>
      <w:widowControl w:val="0"/>
    </w:pPr>
  </w:style>
  <w:style w:type="paragraph" w:customStyle="1" w:styleId="1654A810CFC9499D89FC66BFE0E350CB">
    <w:name w:val="1654A810CFC9499D89FC66BFE0E350CB"/>
    <w:pPr>
      <w:widowControl w:val="0"/>
    </w:pPr>
  </w:style>
  <w:style w:type="paragraph" w:customStyle="1" w:styleId="B6CC49493CEB4EEAB2BF4660C47085F5">
    <w:name w:val="B6CC49493CEB4EEAB2BF4660C47085F5"/>
    <w:pPr>
      <w:widowControl w:val="0"/>
    </w:pPr>
  </w:style>
  <w:style w:type="paragraph" w:customStyle="1" w:styleId="D9A2BF4FA9084C65A69B831258FED7BD">
    <w:name w:val="D9A2BF4FA9084C65A69B831258FED7BD"/>
    <w:pPr>
      <w:widowControl w:val="0"/>
    </w:pPr>
  </w:style>
  <w:style w:type="paragraph" w:customStyle="1" w:styleId="8D67D61E275D4042818D2A8C23FE1408">
    <w:name w:val="8D67D61E275D4042818D2A8C23FE1408"/>
    <w:pPr>
      <w:widowControl w:val="0"/>
    </w:pPr>
  </w:style>
  <w:style w:type="paragraph" w:customStyle="1" w:styleId="CCA25850A5E5427DAA2B2F42F796529F">
    <w:name w:val="CCA25850A5E5427DAA2B2F42F796529F"/>
    <w:pPr>
      <w:widowControl w:val="0"/>
    </w:pPr>
  </w:style>
  <w:style w:type="paragraph" w:customStyle="1" w:styleId="28D7CB2A2F2C49FAB23CBE47C2354F01">
    <w:name w:val="28D7CB2A2F2C49FAB23CBE47C2354F01"/>
    <w:pPr>
      <w:widowControl w:val="0"/>
    </w:pPr>
  </w:style>
  <w:style w:type="paragraph" w:customStyle="1" w:styleId="7630887ABD7C467EBA77C560F855E4AC">
    <w:name w:val="7630887ABD7C467EBA77C560F855E4A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25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PCRoom</dc:creator>
  <cp:lastModifiedBy>PCRoom</cp:lastModifiedBy>
  <cp:revision>1</cp:revision>
  <dcterms:created xsi:type="dcterms:W3CDTF">2018-01-08T09:20:00Z</dcterms:created>
  <dcterms:modified xsi:type="dcterms:W3CDTF">2018-01-08T09:45:00Z</dcterms:modified>
</cp:coreProperties>
</file>